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C80A7"/>
    <w:p w14:paraId="49D8DD47"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Firebase realtime Database</w:t>
      </w:r>
    </w:p>
    <w:p w14:paraId="3AA7E093">
      <w:pPr>
        <w:rPr>
          <w:rFonts w:hint="default"/>
          <w:lang w:val="en-US"/>
        </w:rPr>
      </w:pPr>
    </w:p>
    <w:p w14:paraId="145A0B71"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Tables : </w:t>
      </w:r>
    </w:p>
    <w:p w14:paraId="7127E2D5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Auction:</w:t>
      </w:r>
    </w:p>
    <w:p w14:paraId="0D92C4C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Key: AuctionID</w:t>
      </w:r>
      <w:bookmarkStart w:id="0" w:name="_GoBack"/>
      <w:bookmarkEnd w:id="0"/>
    </w:p>
    <w:p w14:paraId="00A919B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Fields:</w:t>
      </w:r>
    </w:p>
    <w:p w14:paraId="64EA97F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productID : integer</w:t>
      </w:r>
    </w:p>
    <w:p w14:paraId="46F7B96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artistID : integer</w:t>
      </w:r>
    </w:p>
    <w:p w14:paraId="5D68B65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startPrice  : decimal</w:t>
      </w:r>
    </w:p>
    <w:p w14:paraId="21685E9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currentBid : Bid</w:t>
      </w:r>
    </w:p>
    <w:p w14:paraId="0D7C12F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startTime : date</w:t>
      </w:r>
    </w:p>
    <w:p w14:paraId="021090B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endTime : date</w:t>
      </w:r>
    </w:p>
    <w:p w14:paraId="1130500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Status: string </w:t>
      </w:r>
    </w:p>
    <w:p w14:paraId="3106921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Bids:</w:t>
      </w:r>
    </w:p>
    <w:p w14:paraId="249DEEA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Key: BidID</w:t>
      </w:r>
    </w:p>
    <w:p w14:paraId="08595F7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Fields: </w:t>
      </w:r>
    </w:p>
    <w:p w14:paraId="1BBCF36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auctionID: integer</w:t>
      </w:r>
    </w:p>
    <w:p w14:paraId="03DD61F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customerID: integer</w:t>
      </w:r>
    </w:p>
    <w:p w14:paraId="7D49D02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BidAmount : integer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14A9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14A96"/>
    <w:rsid w:val="708927CA"/>
    <w:rsid w:val="7418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Intense Quote"/>
    <w:basedOn w:val="1"/>
    <w:next w:val="1"/>
    <w:link w:val="250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rFonts w:asciiTheme="minorAscii" w:hAnsiTheme="minorAscii" w:eastAsiaTheme="minorEastAsia"/>
      <w:i/>
      <w:iCs/>
      <w:color w:val="5B9BD5" w:themeColor="accent1"/>
      <w:sz w:val="22"/>
      <w:szCs w:val="22"/>
      <w:lang w:eastAsia="en-US"/>
      <w14:textFill>
        <w14:solidFill>
          <w14:schemeClr w14:val="accent1"/>
        </w14:solidFill>
      </w14:textFill>
    </w:rPr>
  </w:style>
  <w:style w:type="character" w:customStyle="1" w:styleId="250">
    <w:name w:val="Intense Quote Char"/>
    <w:basedOn w:val="11"/>
    <w:link w:val="249"/>
    <w:qFormat/>
    <w:uiPriority w:val="30"/>
    <w:rPr>
      <w:rFonts w:asciiTheme="minorAscii" w:hAnsiTheme="minorAscii" w:eastAsiaTheme="minorEastAsia"/>
      <w:i/>
      <w:iCs/>
      <w:color w:val="5B9BD5" w:themeColor="accent1"/>
      <w:sz w:val="22"/>
      <w:szCs w:val="22"/>
      <w:lang w:eastAsia="en-US"/>
      <w14:textFill>
        <w14:solidFill>
          <w14:schemeClr w14:val="accent1"/>
        </w14:solidFill>
      </w14:textFill>
    </w:rPr>
  </w:style>
  <w:style w:type="character" w:customStyle="1" w:styleId="251">
    <w:name w:val="Intense Reference"/>
    <w:basedOn w:val="11"/>
    <w:qFormat/>
    <w:uiPriority w:val="32"/>
    <w:rPr>
      <w:rFonts w:ascii="Calibri" w:hAnsi="Calibri" w:eastAsia="Calibri"/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2025-01-25T18:59:00Z</dcterms:created>
  <dc:creator>youss</dc:creator>
  <cp:lastModifiedBy>youss</cp:lastModifiedBy>
  <dcterms:modified xsi:type="dcterms:W3CDTF">2025-01-25T19:05:08Z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F447F293BE7848D99632955AD5FA10D1_11</vt:lpwstr>
  </property>
</Properties>
</file>